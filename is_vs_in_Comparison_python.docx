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1B5C5">
      <w:pPr>
        <w:pStyle w:val="2"/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Detailed Comparison: "is" vs "in" Operators in Python</w:t>
      </w:r>
    </w:p>
    <w:p w14:paraId="70516431">
      <w:pPr>
        <w:rPr>
          <w:rFonts w:hint="default"/>
        </w:rPr>
      </w:pPr>
    </w:p>
    <w:p w14:paraId="5EA34FC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 Python, "is" and "in" are commonly used operators, but they serve completely different purposes. Understanding the distinction is crucial for writing clear and bug-free Python code.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p w14:paraId="4E11A9CB"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"is" Operator in Python</w:t>
      </w:r>
    </w:p>
    <w:p w14:paraId="2FA02B5D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"is" operator checks for object identity. It evaluates to True if two variables reference the same object in memory, not just if their contents are equal.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p w14:paraId="1620B55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Example 1:</w:t>
      </w:r>
    </w:p>
    <w:p w14:paraId="599B27A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 = [1, 2, 3]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b = a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c = [1, 2, 3]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print(a is b)  # True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print(a is c)  # False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Explanation: "a" and "b" point to the same memory location. "c" has the same content, but it is a different object.</w:t>
      </w:r>
    </w:p>
    <w:p w14:paraId="4B774B1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Example 2:</w:t>
      </w:r>
    </w:p>
    <w:p w14:paraId="0F50185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x = 256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y = 256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print(x is y)  # True (due to integer caching in Python for small integers)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x = 257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y = 257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print(x is y)  # False (not necessarily the same object)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Explanation: Python caches small integers for performance reasons.</w:t>
      </w:r>
    </w:p>
    <w:p w14:paraId="139FD36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Example 3:</w:t>
      </w:r>
    </w:p>
    <w:p w14:paraId="36EB81C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x = "hello"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y = "hello"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print(x is y)  # True (due to string interning)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Explanation: Immutable strings with the same value may point to the same memory location.</w:t>
      </w:r>
    </w:p>
    <w:p w14:paraId="41BD7B6C"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"in" Operator in Python</w:t>
      </w:r>
    </w:p>
    <w:p w14:paraId="44570CB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"in" operator checks for membership. It returns True if the value exists within an iterable.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bookmarkStart w:id="0" w:name="_GoBack"/>
      <w:bookmarkEnd w:id="0"/>
    </w:p>
    <w:p w14:paraId="0313541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Example 1:</w:t>
      </w:r>
    </w:p>
    <w:p w14:paraId="428FC6A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my_list = [1, 2, 3, 4]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print(2 in my_list)  # True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print(5 in my_list)  # False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Explanation: It checks if the value exists in the list.</w:t>
      </w:r>
    </w:p>
    <w:p w14:paraId="7BB8CF0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Example 2:</w:t>
      </w:r>
    </w:p>
    <w:p w14:paraId="2336F0B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my_string = "hello world"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print("world" in my_string)  # True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print("moon" in my_string)   # False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Explanation: It checks for substring presence in the string.</w:t>
      </w:r>
    </w:p>
    <w:p w14:paraId="72445FF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Example 3:</w:t>
      </w:r>
    </w:p>
    <w:p w14:paraId="38A28EA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my_dict = {"name": "Alice", "age": 30}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print("name" in my_dict)   # True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print("Alice" in my_dict)  # False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Explanation: "in" checks keys, not values, in dictionaries.</w:t>
      </w:r>
    </w:p>
    <w:p w14:paraId="42680802"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Comparison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89A9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CFC461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Operator</w:t>
            </w:r>
          </w:p>
        </w:tc>
        <w:tc>
          <w:tcPr>
            <w:tcW w:w="2880" w:type="dxa"/>
          </w:tcPr>
          <w:p w14:paraId="0180650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Usage</w:t>
            </w:r>
          </w:p>
        </w:tc>
        <w:tc>
          <w:tcPr>
            <w:tcW w:w="2880" w:type="dxa"/>
          </w:tcPr>
          <w:p w14:paraId="662B28A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Example</w:t>
            </w:r>
          </w:p>
        </w:tc>
      </w:tr>
      <w:tr w14:paraId="728B8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2A6BFAB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is</w:t>
            </w:r>
          </w:p>
        </w:tc>
        <w:tc>
          <w:tcPr>
            <w:tcW w:w="2880" w:type="dxa"/>
          </w:tcPr>
          <w:p w14:paraId="4AC05C0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Compares identity (memory location)</w:t>
            </w:r>
          </w:p>
        </w:tc>
        <w:tc>
          <w:tcPr>
            <w:tcW w:w="2880" w:type="dxa"/>
          </w:tcPr>
          <w:p w14:paraId="3F577AF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a is b</w:t>
            </w:r>
          </w:p>
        </w:tc>
      </w:tr>
      <w:tr w14:paraId="208E4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98ACD6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2880" w:type="dxa"/>
          </w:tcPr>
          <w:p w14:paraId="39CD974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Checks membership in an iterable</w:t>
            </w:r>
          </w:p>
        </w:tc>
        <w:tc>
          <w:tcPr>
            <w:tcW w:w="2880" w:type="dxa"/>
          </w:tcPr>
          <w:p w14:paraId="45480B0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 in [1, 2, 3]</w:t>
            </w:r>
          </w:p>
        </w:tc>
      </w:tr>
    </w:tbl>
    <w:p w14:paraId="32F29B02"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When to Use Which Operator?</w:t>
      </w:r>
    </w:p>
    <w:p w14:paraId="6CEDADA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 "is" when you want to check whether two variables refer to the exact same object in memory. This is especially important when dealing with singletons like None.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Example: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if my_var is None: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 xml:space="preserve">    print("Variable is None")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Use "in" when you want to check if a value exists within a sequence (list, string, set, etc.).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Example: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if "apple" in fruits: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 xml:space="preserve">    print("Apple is in the list")</w:t>
      </w:r>
    </w:p>
    <w:p w14:paraId="587D74A7">
      <w:pPr>
        <w:rPr>
          <w:rFonts w:hint="default" w:ascii="Times New Roman" w:hAnsi="Times New Roman" w:cs="Times New Roman"/>
          <w:sz w:val="32"/>
          <w:szCs w:val="32"/>
        </w:rPr>
      </w:pPr>
    </w:p>
    <w:p w14:paraId="7BCC6FF3">
      <w:pPr>
        <w:rPr>
          <w:rFonts w:hint="default" w:ascii="Times New Roman" w:hAnsi="Times New Roman" w:cs="Times New Roman"/>
          <w:sz w:val="32"/>
          <w:szCs w:val="32"/>
        </w:rPr>
      </w:pPr>
    </w:p>
    <w:p w14:paraId="71A4AE11"/>
    <w:p w14:paraId="1FC35CC5"/>
    <w:p w14:paraId="4DFD4A34"/>
    <w:p w14:paraId="3F58A919"/>
    <w:p w14:paraId="49A4EBD0"/>
    <w:p w14:paraId="4FD861B0"/>
    <w:p w14:paraId="07DB7F28"/>
    <w:p w14:paraId="537519EB"/>
    <w:p w14:paraId="6D6A934D"/>
    <w:p w14:paraId="5683F51B"/>
    <w:p w14:paraId="170AA0DC"/>
    <w:p w14:paraId="0EF69946"/>
    <w:p w14:paraId="6D559541"/>
    <w:p w14:paraId="0C480BCF"/>
    <w:p w14:paraId="2DEE95F1"/>
    <w:p w14:paraId="1ED4B7AC"/>
    <w:p w14:paraId="53D33255"/>
    <w:p w14:paraId="749337BB"/>
    <w:p w14:paraId="33FAAD02"/>
    <w:p w14:paraId="12B21519"/>
    <w:p w14:paraId="128BCBC6"/>
    <w:p w14:paraId="768967D4"/>
    <w:p w14:paraId="7850C4C5"/>
    <w:p w14:paraId="146D6178"/>
    <w:p w14:paraId="6C8EC8BE"/>
    <w:p w14:paraId="69A5C7F1"/>
    <w:p w14:paraId="3F780BB5"/>
    <w:p w14:paraId="569E900F"/>
    <w:p w14:paraId="4F242839"/>
    <w:p w14:paraId="6EF72A09"/>
    <w:p w14:paraId="3B8C23A4"/>
    <w:p w14:paraId="7CE61B39"/>
    <w:p w14:paraId="4A64A460"/>
    <w:p w14:paraId="589BB4EC"/>
    <w:p w14:paraId="13B6E6F6"/>
    <w:p w14:paraId="3DB0D830"/>
    <w:p w14:paraId="6AE5BB23"/>
    <w:p w14:paraId="43BCF78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Quran Surah 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ran Surah 01">
    <w:panose1 w:val="020006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1B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sana rehan</cp:lastModifiedBy>
  <dcterms:modified xsi:type="dcterms:W3CDTF">2025-04-12T06:13:00Z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B5C0D012C6F840C8AB3734D7C8BA58CF_13</vt:lpwstr>
  </property>
</Properties>
</file>